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4646B" w14:textId="77777777" w:rsidR="002A1C68" w:rsidRDefault="00000000">
      <w:pPr>
        <w:pStyle w:val="Heading1"/>
      </w:pPr>
      <w:r>
        <w:t>UNESCO World Heritage Data Visualization Project</w:t>
      </w:r>
    </w:p>
    <w:p w14:paraId="454D4A7E" w14:textId="77777777" w:rsidR="002A1C68" w:rsidRDefault="00000000">
      <w:pPr>
        <w:pStyle w:val="Heading2"/>
      </w:pPr>
      <w:r>
        <w:t>1. Introduction</w:t>
      </w:r>
    </w:p>
    <w:p w14:paraId="412F93B9" w14:textId="77777777" w:rsidR="002A1C68" w:rsidRDefault="00000000">
      <w:r>
        <w:t>This project focuses on analyzing UNESCO World Heritage Sites using a sample dataset. The primary objective is to visualize the distribution of sites across different countries and regions, identify sites at risk, and explore trends in their inscription over time.</w:t>
      </w:r>
    </w:p>
    <w:p w14:paraId="5942F2C7" w14:textId="77777777" w:rsidR="002A1C68" w:rsidRDefault="00000000">
      <w:pPr>
        <w:pStyle w:val="Heading2"/>
      </w:pPr>
      <w:r>
        <w:t>2. Dataset Description</w:t>
      </w:r>
    </w:p>
    <w:p w14:paraId="78689C93" w14:textId="77777777" w:rsidR="002A1C68" w:rsidRDefault="00000000">
      <w:r>
        <w:t>The dataset used in this project contains the following fields:</w:t>
      </w:r>
    </w:p>
    <w:p w14:paraId="604B9CE6" w14:textId="77777777" w:rsidR="002A1C68" w:rsidRDefault="00000000">
      <w:r>
        <w:t>- Name_en: English name of the heritage site</w:t>
      </w:r>
    </w:p>
    <w:p w14:paraId="4FCF1A2A" w14:textId="77777777" w:rsidR="002A1C68" w:rsidRDefault="00000000">
      <w:r>
        <w:t>- Country: The country where the site is located</w:t>
      </w:r>
    </w:p>
    <w:p w14:paraId="572BABB3" w14:textId="77777777" w:rsidR="002A1C68" w:rsidRDefault="00000000">
      <w:r>
        <w:t>- Region: Geographic region (e.g., Asia, Europe)</w:t>
      </w:r>
    </w:p>
    <w:p w14:paraId="4166E831" w14:textId="77777777" w:rsidR="002A1C68" w:rsidRDefault="00000000">
      <w:r>
        <w:t>- Date_inscribed: The year the site was added to the UNESCO list</w:t>
      </w:r>
    </w:p>
    <w:p w14:paraId="23E66470" w14:textId="77777777" w:rsidR="002A1C68" w:rsidRDefault="00000000">
      <w:r>
        <w:t>- Danger: Indicates if the site is in danger (Yes/No)</w:t>
      </w:r>
    </w:p>
    <w:p w14:paraId="58A7DED9" w14:textId="77777777" w:rsidR="002A1C68" w:rsidRDefault="00000000">
      <w:pPr>
        <w:pStyle w:val="Heading2"/>
      </w:pPr>
      <w:r>
        <w:t>3. Sample Data</w:t>
      </w:r>
    </w:p>
    <w:tbl>
      <w:tblPr>
        <w:tblW w:w="0" w:type="auto"/>
        <w:tblLook w:val="04A0" w:firstRow="1" w:lastRow="0" w:firstColumn="1" w:lastColumn="0" w:noHBand="0" w:noVBand="1"/>
      </w:tblPr>
      <w:tblGrid>
        <w:gridCol w:w="1728"/>
        <w:gridCol w:w="1728"/>
        <w:gridCol w:w="1728"/>
        <w:gridCol w:w="1728"/>
        <w:gridCol w:w="1728"/>
      </w:tblGrid>
      <w:tr w:rsidR="002A1C68" w14:paraId="070D9AA0" w14:textId="77777777">
        <w:tc>
          <w:tcPr>
            <w:tcW w:w="1728" w:type="dxa"/>
          </w:tcPr>
          <w:p w14:paraId="3B1D1395" w14:textId="77777777" w:rsidR="002A1C68" w:rsidRDefault="00000000">
            <w:r>
              <w:t>Name_en</w:t>
            </w:r>
          </w:p>
        </w:tc>
        <w:tc>
          <w:tcPr>
            <w:tcW w:w="1728" w:type="dxa"/>
          </w:tcPr>
          <w:p w14:paraId="6585126B" w14:textId="77777777" w:rsidR="002A1C68" w:rsidRDefault="00000000">
            <w:r>
              <w:t>Country</w:t>
            </w:r>
          </w:p>
        </w:tc>
        <w:tc>
          <w:tcPr>
            <w:tcW w:w="1728" w:type="dxa"/>
          </w:tcPr>
          <w:p w14:paraId="3D20842A" w14:textId="77777777" w:rsidR="002A1C68" w:rsidRDefault="00000000">
            <w:r>
              <w:t>Region</w:t>
            </w:r>
          </w:p>
        </w:tc>
        <w:tc>
          <w:tcPr>
            <w:tcW w:w="1728" w:type="dxa"/>
          </w:tcPr>
          <w:p w14:paraId="237B0B50" w14:textId="77777777" w:rsidR="002A1C68" w:rsidRDefault="00000000">
            <w:r>
              <w:t>Date_inscribed</w:t>
            </w:r>
          </w:p>
        </w:tc>
        <w:tc>
          <w:tcPr>
            <w:tcW w:w="1728" w:type="dxa"/>
          </w:tcPr>
          <w:p w14:paraId="426DBD8D" w14:textId="77777777" w:rsidR="002A1C68" w:rsidRDefault="00000000">
            <w:r>
              <w:t>Danger</w:t>
            </w:r>
          </w:p>
        </w:tc>
      </w:tr>
      <w:tr w:rsidR="002A1C68" w14:paraId="59915A37" w14:textId="77777777">
        <w:tc>
          <w:tcPr>
            <w:tcW w:w="1728" w:type="dxa"/>
          </w:tcPr>
          <w:p w14:paraId="2FF19BC8" w14:textId="77777777" w:rsidR="002A1C68" w:rsidRDefault="00000000">
            <w:r>
              <w:t>Great Wall of China</w:t>
            </w:r>
          </w:p>
        </w:tc>
        <w:tc>
          <w:tcPr>
            <w:tcW w:w="1728" w:type="dxa"/>
          </w:tcPr>
          <w:p w14:paraId="62F20F36" w14:textId="77777777" w:rsidR="002A1C68" w:rsidRDefault="00000000">
            <w:r>
              <w:t>China</w:t>
            </w:r>
          </w:p>
        </w:tc>
        <w:tc>
          <w:tcPr>
            <w:tcW w:w="1728" w:type="dxa"/>
          </w:tcPr>
          <w:p w14:paraId="7B3E765C" w14:textId="77777777" w:rsidR="002A1C68" w:rsidRDefault="00000000">
            <w:r>
              <w:t>Asia</w:t>
            </w:r>
          </w:p>
        </w:tc>
        <w:tc>
          <w:tcPr>
            <w:tcW w:w="1728" w:type="dxa"/>
          </w:tcPr>
          <w:p w14:paraId="264FAF45" w14:textId="77777777" w:rsidR="002A1C68" w:rsidRDefault="00000000">
            <w:r>
              <w:t>1987</w:t>
            </w:r>
          </w:p>
        </w:tc>
        <w:tc>
          <w:tcPr>
            <w:tcW w:w="1728" w:type="dxa"/>
          </w:tcPr>
          <w:p w14:paraId="5A03A9AE" w14:textId="77777777" w:rsidR="002A1C68" w:rsidRDefault="00000000">
            <w:r>
              <w:t>No</w:t>
            </w:r>
          </w:p>
        </w:tc>
      </w:tr>
      <w:tr w:rsidR="002A1C68" w14:paraId="62456C59" w14:textId="77777777">
        <w:tc>
          <w:tcPr>
            <w:tcW w:w="1728" w:type="dxa"/>
          </w:tcPr>
          <w:p w14:paraId="383EE04C" w14:textId="77777777" w:rsidR="002A1C68" w:rsidRDefault="00000000">
            <w:r>
              <w:t>Taj Mahal</w:t>
            </w:r>
          </w:p>
        </w:tc>
        <w:tc>
          <w:tcPr>
            <w:tcW w:w="1728" w:type="dxa"/>
          </w:tcPr>
          <w:p w14:paraId="5F2FA829" w14:textId="77777777" w:rsidR="002A1C68" w:rsidRDefault="00000000">
            <w:r>
              <w:t>India</w:t>
            </w:r>
          </w:p>
        </w:tc>
        <w:tc>
          <w:tcPr>
            <w:tcW w:w="1728" w:type="dxa"/>
          </w:tcPr>
          <w:p w14:paraId="425323F5" w14:textId="77777777" w:rsidR="002A1C68" w:rsidRDefault="00000000">
            <w:r>
              <w:t>Asia</w:t>
            </w:r>
          </w:p>
        </w:tc>
        <w:tc>
          <w:tcPr>
            <w:tcW w:w="1728" w:type="dxa"/>
          </w:tcPr>
          <w:p w14:paraId="0A973989" w14:textId="77777777" w:rsidR="002A1C68" w:rsidRDefault="00000000">
            <w:r>
              <w:t>1983</w:t>
            </w:r>
          </w:p>
        </w:tc>
        <w:tc>
          <w:tcPr>
            <w:tcW w:w="1728" w:type="dxa"/>
          </w:tcPr>
          <w:p w14:paraId="6686F3D7" w14:textId="77777777" w:rsidR="002A1C68" w:rsidRDefault="00000000">
            <w:r>
              <w:t>No</w:t>
            </w:r>
          </w:p>
        </w:tc>
      </w:tr>
      <w:tr w:rsidR="002A1C68" w14:paraId="309B7FA0" w14:textId="77777777">
        <w:tc>
          <w:tcPr>
            <w:tcW w:w="1728" w:type="dxa"/>
          </w:tcPr>
          <w:p w14:paraId="1C5A8C18" w14:textId="77777777" w:rsidR="002A1C68" w:rsidRDefault="00000000">
            <w:r>
              <w:t>Galápagos Islands</w:t>
            </w:r>
          </w:p>
        </w:tc>
        <w:tc>
          <w:tcPr>
            <w:tcW w:w="1728" w:type="dxa"/>
          </w:tcPr>
          <w:p w14:paraId="58BD2E90" w14:textId="77777777" w:rsidR="002A1C68" w:rsidRDefault="00000000">
            <w:r>
              <w:t>Ecuador</w:t>
            </w:r>
          </w:p>
        </w:tc>
        <w:tc>
          <w:tcPr>
            <w:tcW w:w="1728" w:type="dxa"/>
          </w:tcPr>
          <w:p w14:paraId="6CB02CD7" w14:textId="77777777" w:rsidR="002A1C68" w:rsidRDefault="00000000">
            <w:r>
              <w:t>Americas</w:t>
            </w:r>
          </w:p>
        </w:tc>
        <w:tc>
          <w:tcPr>
            <w:tcW w:w="1728" w:type="dxa"/>
          </w:tcPr>
          <w:p w14:paraId="3DB52ED7" w14:textId="77777777" w:rsidR="002A1C68" w:rsidRDefault="00000000">
            <w:r>
              <w:t>1978</w:t>
            </w:r>
          </w:p>
        </w:tc>
        <w:tc>
          <w:tcPr>
            <w:tcW w:w="1728" w:type="dxa"/>
          </w:tcPr>
          <w:p w14:paraId="6AD2B5F6" w14:textId="77777777" w:rsidR="002A1C68" w:rsidRDefault="00000000">
            <w:r>
              <w:t>Yes</w:t>
            </w:r>
          </w:p>
        </w:tc>
      </w:tr>
    </w:tbl>
    <w:p w14:paraId="587BEE45" w14:textId="77777777" w:rsidR="002A1C68" w:rsidRDefault="00000000">
      <w:pPr>
        <w:pStyle w:val="Heading2"/>
      </w:pPr>
      <w:r>
        <w:t>4. Visualizations (Suggested in Tableau)</w:t>
      </w:r>
    </w:p>
    <w:p w14:paraId="2570C268" w14:textId="77777777" w:rsidR="002A1C68" w:rsidRDefault="00000000">
      <w:r>
        <w:t>- Sites by Country: Bar chart or Tree map using COUNTD(Name_en)</w:t>
      </w:r>
    </w:p>
    <w:p w14:paraId="71DED47D" w14:textId="77777777" w:rsidR="002A1C68" w:rsidRDefault="00000000">
      <w:r>
        <w:t>- Sites at Risk: Pie chart using Danger column</w:t>
      </w:r>
    </w:p>
    <w:p w14:paraId="0C8AAEE8" w14:textId="77777777" w:rsidR="002A1C68" w:rsidRDefault="00000000">
      <w:r>
        <w:t>- Regional Trends: Line chart of Year vs COUNTD(Name_en)</w:t>
      </w:r>
    </w:p>
    <w:p w14:paraId="3F64B88C" w14:textId="77777777" w:rsidR="002A1C68" w:rsidRDefault="00000000">
      <w:pPr>
        <w:pStyle w:val="Heading2"/>
      </w:pPr>
      <w:r>
        <w:t>5. Tools Used</w:t>
      </w:r>
    </w:p>
    <w:p w14:paraId="1608AA87" w14:textId="77777777" w:rsidR="002A1C68" w:rsidRDefault="00000000">
      <w:r>
        <w:t>- Microsoft Excel / Google Sheets</w:t>
      </w:r>
    </w:p>
    <w:p w14:paraId="6582C473" w14:textId="77777777" w:rsidR="002A1C68" w:rsidRDefault="00000000">
      <w:r>
        <w:t>- Tableau Public / Tableau Desktop</w:t>
      </w:r>
    </w:p>
    <w:p w14:paraId="64B74D96" w14:textId="77777777" w:rsidR="002A1C68" w:rsidRDefault="00000000">
      <w:r>
        <w:t>- GitHub for project submission</w:t>
      </w:r>
    </w:p>
    <w:p w14:paraId="67285D37" w14:textId="77777777" w:rsidR="002A1C68" w:rsidRDefault="00000000">
      <w:pPr>
        <w:pStyle w:val="Heading2"/>
      </w:pPr>
      <w:r>
        <w:lastRenderedPageBreak/>
        <w:t>6. Conclusion</w:t>
      </w:r>
    </w:p>
    <w:p w14:paraId="128CEC23" w14:textId="77777777" w:rsidR="002A1C68" w:rsidRDefault="00000000">
      <w:r>
        <w:t>This project demonstrates how a small dataset can be used to explore meaningful trends and risks related to UNESCO World Heritage Sites. The visualization helps in understanding geographic and historical distribution, as well as conservation needs.</w:t>
      </w:r>
    </w:p>
    <w:sectPr w:rsidR="002A1C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3024086">
    <w:abstractNumId w:val="8"/>
  </w:num>
  <w:num w:numId="2" w16cid:durableId="1414357296">
    <w:abstractNumId w:val="6"/>
  </w:num>
  <w:num w:numId="3" w16cid:durableId="2066878806">
    <w:abstractNumId w:val="5"/>
  </w:num>
  <w:num w:numId="4" w16cid:durableId="257719432">
    <w:abstractNumId w:val="4"/>
  </w:num>
  <w:num w:numId="5" w16cid:durableId="598947928">
    <w:abstractNumId w:val="7"/>
  </w:num>
  <w:num w:numId="6" w16cid:durableId="1191142685">
    <w:abstractNumId w:val="3"/>
  </w:num>
  <w:num w:numId="7" w16cid:durableId="977149788">
    <w:abstractNumId w:val="2"/>
  </w:num>
  <w:num w:numId="8" w16cid:durableId="2090954147">
    <w:abstractNumId w:val="1"/>
  </w:num>
  <w:num w:numId="9" w16cid:durableId="163594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1C68"/>
    <w:rsid w:val="00326F90"/>
    <w:rsid w:val="004A7F57"/>
    <w:rsid w:val="00906BCB"/>
    <w:rsid w:val="00AA1D8D"/>
    <w:rsid w:val="00B47730"/>
    <w:rsid w:val="00CB0664"/>
    <w:rsid w:val="00EE4B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B60DD"/>
  <w14:defaultImageDpi w14:val="300"/>
  <w15:docId w15:val="{A88EC267-0AA2-4868-ABC1-2AE46BAF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peruri jyothi</cp:lastModifiedBy>
  <cp:revision>2</cp:revision>
  <dcterms:created xsi:type="dcterms:W3CDTF">2025-07-04T03:53:00Z</dcterms:created>
  <dcterms:modified xsi:type="dcterms:W3CDTF">2025-07-04T03:53:00Z</dcterms:modified>
  <cp:category/>
</cp:coreProperties>
</file>